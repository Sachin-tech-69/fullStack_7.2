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Redux Toolkit Shopping Cart Code</w:t>
      </w:r>
    </w:p>
    <w:p/>
    <w:p>
      <w:r>
        <w:t>### 1. package.json Dependencies</w:t>
      </w:r>
    </w:p>
    <w:p>
      <w:r>
        <w:t>{</w:t>
      </w:r>
    </w:p>
    <w:p>
      <w:r>
        <w:t xml:space="preserve">  "name": "shopping-cart-app",</w:t>
      </w:r>
    </w:p>
    <w:p>
      <w:r>
        <w:t xml:space="preserve">  "version": "1.0.0",</w:t>
      </w:r>
    </w:p>
    <w:p>
      <w:r>
        <w:t xml:space="preserve">  "private": true,</w:t>
      </w:r>
    </w:p>
    <w:p>
      <w:r>
        <w:t xml:space="preserve">  "dependencies": {</w:t>
      </w:r>
    </w:p>
    <w:p>
      <w:r>
        <w:t xml:space="preserve">    "react": "^18.2.0",</w:t>
      </w:r>
    </w:p>
    <w:p>
      <w:r>
        <w:t xml:space="preserve">    "react-dom": "^18.2.0",</w:t>
      </w:r>
    </w:p>
    <w:p>
      <w:r>
        <w:t xml:space="preserve">    "react-scripts": "5.0.1",</w:t>
      </w:r>
    </w:p>
    <w:p>
      <w:r>
        <w:t xml:space="preserve">    "@reduxjs/toolkit": "^1.9.5",</w:t>
      </w:r>
    </w:p>
    <w:p>
      <w:r>
        <w:t xml:space="preserve">    "react-redux": "^8.1.1"</w:t>
      </w:r>
    </w:p>
    <w:p>
      <w:r>
        <w:t xml:space="preserve">  },</w:t>
      </w:r>
    </w:p>
    <w:p>
      <w:r>
        <w:t xml:space="preserve">  "scripts": {</w:t>
      </w:r>
    </w:p>
    <w:p>
      <w:r>
        <w:t xml:space="preserve">    "start": "react-scripts start",</w:t>
      </w:r>
    </w:p>
    <w:p>
      <w:r>
        <w:t xml:space="preserve">    "build": "react-scripts build",</w:t>
      </w:r>
    </w:p>
    <w:p>
      <w:r>
        <w:t xml:space="preserve">    "test": "react-scripts test",</w:t>
      </w:r>
    </w:p>
    <w:p>
      <w:r>
        <w:t xml:space="preserve">    "eject": "react-scripts eject"</w:t>
      </w:r>
    </w:p>
    <w:p>
      <w:r>
        <w:t xml:space="preserve">  }</w:t>
      </w:r>
    </w:p>
    <w:p>
      <w:r>
        <w:t>}</w:t>
      </w:r>
    </w:p>
    <w:p/>
    <w:p>
      <w:r>
        <w:t>### 2. src/index.js</w:t>
      </w:r>
    </w:p>
    <w:p>
      <w:r>
        <w:t>import React from 'react';</w:t>
      </w:r>
    </w:p>
    <w:p>
      <w:r>
        <w:t>import ReactDOM from 'react-dom/client';</w:t>
      </w:r>
    </w:p>
    <w:p>
      <w:r>
        <w:t>import { Provider } from 'react-redux';</w:t>
      </w:r>
    </w:p>
    <w:p>
      <w:r>
        <w:t>import store from './app/store';</w:t>
      </w:r>
    </w:p>
    <w:p>
      <w:r>
        <w:t>import App from './App';</w:t>
      </w:r>
    </w:p>
    <w:p/>
    <w:p>
      <w:r>
        <w:t>const root = ReactDOM.createRoot(document.getElementById('root'));</w:t>
      </w:r>
    </w:p>
    <w:p>
      <w:r>
        <w:t>root.render(</w:t>
      </w:r>
    </w:p>
    <w:p>
      <w:r>
        <w:t xml:space="preserve">  &lt;Provider store={store}&gt;</w:t>
      </w:r>
    </w:p>
    <w:p>
      <w:r>
        <w:t xml:space="preserve">    &lt;App /&gt;</w:t>
      </w:r>
    </w:p>
    <w:p>
      <w:r>
        <w:t xml:space="preserve">  &lt;/Provider&gt;</w:t>
      </w:r>
    </w:p>
    <w:p>
      <w:r>
        <w:t>);</w:t>
      </w:r>
    </w:p>
    <w:p/>
    <w:p>
      <w:r>
        <w:t>### 3. src/app/store.js</w:t>
      </w:r>
    </w:p>
    <w:p>
      <w:r>
        <w:t>import { configureStore } from '@reduxjs/toolkit';</w:t>
      </w:r>
    </w:p>
    <w:p>
      <w:r>
        <w:t>import cartReducer from '../features/cart/cartSlice';</w:t>
      </w:r>
    </w:p>
    <w:p/>
    <w:p>
      <w:r>
        <w:t>export const store = configureStore({</w:t>
      </w:r>
    </w:p>
    <w:p>
      <w:r>
        <w:t xml:space="preserve">  reducer: {</w:t>
      </w:r>
    </w:p>
    <w:p>
      <w:r>
        <w:t xml:space="preserve">    cart: cartReducer,</w:t>
      </w:r>
    </w:p>
    <w:p>
      <w:r>
        <w:t xml:space="preserve">  },</w:t>
      </w:r>
    </w:p>
    <w:p>
      <w:r>
        <w:t>});</w:t>
      </w:r>
    </w:p>
    <w:p/>
    <w:p>
      <w:r>
        <w:t>export default store;</w:t>
      </w:r>
    </w:p>
    <w:p/>
    <w:p>
      <w:r>
        <w:t>### 4. src/features/cart/cartSlice.js</w:t>
      </w:r>
    </w:p>
    <w:p>
      <w:r>
        <w:t>import { createSlice } from '@reduxjs/toolkit';</w:t>
      </w:r>
    </w:p>
    <w:p/>
    <w:p>
      <w:r>
        <w:t>const initialState = {</w:t>
      </w:r>
    </w:p>
    <w:p>
      <w:r>
        <w:t xml:space="preserve">  items: [],</w:t>
      </w:r>
    </w:p>
    <w:p>
      <w:r>
        <w:t>};</w:t>
      </w:r>
    </w:p>
    <w:p/>
    <w:p>
      <w:r>
        <w:t>const cartSlice = createSlice({</w:t>
      </w:r>
    </w:p>
    <w:p>
      <w:r>
        <w:t xml:space="preserve">  name: 'cart',</w:t>
      </w:r>
    </w:p>
    <w:p>
      <w:r>
        <w:t xml:space="preserve">  initialState,</w:t>
      </w:r>
    </w:p>
    <w:p>
      <w:r>
        <w:t xml:space="preserve">  reducers: {</w:t>
      </w:r>
    </w:p>
    <w:p>
      <w:r>
        <w:t xml:space="preserve">    addItem: (state, action) =&gt; {</w:t>
      </w:r>
    </w:p>
    <w:p>
      <w:r>
        <w:t xml:space="preserve">      const existing = state.items.find(item =&gt; item.id === action.payload.id);</w:t>
      </w:r>
    </w:p>
    <w:p>
      <w:r>
        <w:t xml:space="preserve">      if (existing) {</w:t>
      </w:r>
    </w:p>
    <w:p>
      <w:r>
        <w:t xml:space="preserve">        existing.quantity += 1;</w:t>
      </w:r>
    </w:p>
    <w:p>
      <w:r>
        <w:t xml:space="preserve">      } else {</w:t>
      </w:r>
    </w:p>
    <w:p>
      <w:r>
        <w:t xml:space="preserve">        state.items.push({ ...action.payload, quantity: 1 });</w:t>
      </w:r>
    </w:p>
    <w:p>
      <w:r>
        <w:t xml:space="preserve">      }</w:t>
      </w:r>
    </w:p>
    <w:p>
      <w:r>
        <w:t xml:space="preserve">    },</w:t>
      </w:r>
    </w:p>
    <w:p>
      <w:r>
        <w:t xml:space="preserve">    removeItem: (state, action) =&gt; {</w:t>
      </w:r>
    </w:p>
    <w:p>
      <w:r>
        <w:t xml:space="preserve">      state.items = state.items.filter(item =&gt; item.id !== action.payload);</w:t>
      </w:r>
    </w:p>
    <w:p>
      <w:r>
        <w:t xml:space="preserve">    },</w:t>
      </w:r>
    </w:p>
    <w:p>
      <w:r>
        <w:t xml:space="preserve">    incrementQuantity: (state, action) =&gt; {</w:t>
      </w:r>
    </w:p>
    <w:p>
      <w:r>
        <w:t xml:space="preserve">      const item = state.items.find(item =&gt; item.id === action.payload);</w:t>
      </w:r>
    </w:p>
    <w:p>
      <w:r>
        <w:t xml:space="preserve">      if (item) item.quantity += 1;</w:t>
      </w:r>
    </w:p>
    <w:p>
      <w:r>
        <w:t xml:space="preserve">    },</w:t>
      </w:r>
    </w:p>
    <w:p>
      <w:r>
        <w:t xml:space="preserve">    decrementQuantity: (state, action) =&gt; {</w:t>
      </w:r>
    </w:p>
    <w:p>
      <w:r>
        <w:t xml:space="preserve">      const item = state.items.find(item =&gt; item.id === action.payload);</w:t>
      </w:r>
    </w:p>
    <w:p>
      <w:r>
        <w:t xml:space="preserve">      if (item &amp;&amp; item.quantity &gt; 1) item.quantity -= 1;</w:t>
      </w:r>
    </w:p>
    <w:p>
      <w:r>
        <w:t xml:space="preserve">    },</w:t>
      </w:r>
    </w:p>
    <w:p>
      <w:r>
        <w:t xml:space="preserve">  },</w:t>
      </w:r>
    </w:p>
    <w:p>
      <w:r>
        <w:t>});</w:t>
      </w:r>
    </w:p>
    <w:p/>
    <w:p>
      <w:r>
        <w:t>export const { addItem, removeItem, incrementQuantity, decrementQuantity } = cartSlice.actions;</w:t>
      </w:r>
    </w:p>
    <w:p>
      <w:r>
        <w:t>export default cartSlice.reducer;</w:t>
      </w:r>
    </w:p>
    <w:p/>
    <w:p>
      <w:r>
        <w:t>### 5. src/components/ProductList.js</w:t>
      </w:r>
    </w:p>
    <w:p>
      <w:r>
        <w:t>import React from 'react';</w:t>
      </w:r>
    </w:p>
    <w:p>
      <w:r>
        <w:t>import { useDispatch } from 'react-redux';</w:t>
      </w:r>
    </w:p>
    <w:p>
      <w:r>
        <w:t>import { addItem } from '../features/cart/cartSlice';</w:t>
      </w:r>
    </w:p>
    <w:p/>
    <w:p>
      <w:r>
        <w:t>const products = [</w:t>
      </w:r>
    </w:p>
    <w:p>
      <w:r>
        <w:t xml:space="preserve">  { id: 1, name: 'Product A', price: 100 },</w:t>
      </w:r>
    </w:p>
    <w:p>
      <w:r>
        <w:t xml:space="preserve">  { id: 2, name: 'Product B', price: 200 },</w:t>
      </w:r>
    </w:p>
    <w:p>
      <w:r>
        <w:t xml:space="preserve">  { id: 3, name: 'Product C', price: 300 },</w:t>
      </w:r>
    </w:p>
    <w:p>
      <w:r>
        <w:t>];</w:t>
      </w:r>
    </w:p>
    <w:p/>
    <w:p>
      <w:r>
        <w:t>const ProductList = () =&gt; {</w:t>
      </w:r>
    </w:p>
    <w:p>
      <w:r>
        <w:t xml:space="preserve">  const dispatch = useDispatch();</w:t>
      </w:r>
    </w:p>
    <w:p>
      <w:r>
        <w:t xml:space="preserve">  return (</w:t>
      </w:r>
    </w:p>
    <w:p>
      <w:r>
        <w:t xml:space="preserve">    &lt;div&gt;</w:t>
      </w:r>
    </w:p>
    <w:p>
      <w:r>
        <w:t xml:space="preserve">      &lt;h2&gt;Products&lt;/h2&gt;</w:t>
      </w:r>
    </w:p>
    <w:p>
      <w:r>
        <w:t xml:space="preserve">      {products.map(product =&gt; (</w:t>
      </w:r>
    </w:p>
    <w:p>
      <w:r>
        <w:t xml:space="preserve">        &lt;div key={product.id} style={{ border: '1px solid black', margin: '10px', padding: '10px' }}&gt;</w:t>
      </w:r>
    </w:p>
    <w:p>
      <w:r>
        <w:t xml:space="preserve">          &lt;h3&gt;{product.name}&lt;/h3&gt;</w:t>
      </w:r>
    </w:p>
    <w:p>
      <w:r>
        <w:t xml:space="preserve">          &lt;p&gt;Price: ${product.price}&lt;/p&gt;</w:t>
      </w:r>
    </w:p>
    <w:p>
      <w:r>
        <w:t xml:space="preserve">          &lt;button onClick={() =&gt; dispatch(addItem(product))}&gt;Add to Cart&lt;/button&gt;</w:t>
      </w:r>
    </w:p>
    <w:p>
      <w:r>
        <w:t xml:space="preserve">        &lt;/div&gt;</w:t>
      </w:r>
    </w:p>
    <w:p>
      <w:r>
        <w:t xml:space="preserve">      ))}</w:t>
      </w:r>
    </w:p>
    <w:p>
      <w:r>
        <w:t xml:space="preserve">    &lt;/div&gt;</w:t>
      </w:r>
    </w:p>
    <w:p>
      <w:r>
        <w:t xml:space="preserve">  );</w:t>
      </w:r>
    </w:p>
    <w:p>
      <w:r>
        <w:t>};</w:t>
      </w:r>
    </w:p>
    <w:p/>
    <w:p>
      <w:r>
        <w:t>export default ProductList;</w:t>
      </w:r>
    </w:p>
    <w:p/>
    <w:p>
      <w:r>
        <w:t>### 6. src/components/Cart.js</w:t>
      </w:r>
    </w:p>
    <w:p>
      <w:r>
        <w:t>import React from 'react';</w:t>
      </w:r>
    </w:p>
    <w:p>
      <w:r>
        <w:t>import { useSelector, useDispatch } from 'react-redux';</w:t>
      </w:r>
    </w:p>
    <w:p>
      <w:r>
        <w:t>import { removeItem, incrementQuantity, decrementQuantity } from '../features/cart/cartSlice';</w:t>
      </w:r>
    </w:p>
    <w:p/>
    <w:p>
      <w:r>
        <w:t>const Cart = () =&gt; {</w:t>
      </w:r>
    </w:p>
    <w:p>
      <w:r>
        <w:t xml:space="preserve">  const items = useSelector(state =&gt; state.cart.items);</w:t>
      </w:r>
    </w:p>
    <w:p>
      <w:r>
        <w:t xml:space="preserve">  const dispatch = useDispatch();</w:t>
      </w:r>
    </w:p>
    <w:p>
      <w:r>
        <w:t xml:space="preserve">  const totalPrice = items.reduce((total, item) =&gt; total + item.price * item.quantity, 0);</w:t>
      </w:r>
    </w:p>
    <w:p/>
    <w:p>
      <w:r>
        <w:t xml:space="preserve">  return (</w:t>
      </w:r>
    </w:p>
    <w:p>
      <w:r>
        <w:t xml:space="preserve">    &lt;div&gt;</w:t>
      </w:r>
    </w:p>
    <w:p>
      <w:r>
        <w:t xml:space="preserve">      &lt;h2&gt;Shopping Cart&lt;/h2&gt;</w:t>
      </w:r>
    </w:p>
    <w:p>
      <w:r>
        <w:t xml:space="preserve">      {items.length === 0 &amp;&amp; &lt;p&gt;Cart is empty&lt;/p&gt;}</w:t>
      </w:r>
    </w:p>
    <w:p>
      <w:r>
        <w:t xml:space="preserve">      {items.map(item =&gt; (</w:t>
      </w:r>
    </w:p>
    <w:p>
      <w:r>
        <w:t xml:space="preserve">        &lt;div key={item.id} style={{ border: '1px solid gray', margin: '5px', padding: '5px' }}&gt;</w:t>
      </w:r>
    </w:p>
    <w:p>
      <w:r>
        <w:t xml:space="preserve">          &lt;h4&gt;{item.name}&lt;/h4&gt;</w:t>
      </w:r>
    </w:p>
    <w:p>
      <w:r>
        <w:t xml:space="preserve">          &lt;p&gt;Price: ${item.price}&lt;/p&gt;</w:t>
      </w:r>
    </w:p>
    <w:p>
      <w:r>
        <w:t xml:space="preserve">          &lt;p&gt;</w:t>
      </w:r>
    </w:p>
    <w:p>
      <w:r>
        <w:t xml:space="preserve">            Quantity: </w:t>
      </w:r>
    </w:p>
    <w:p>
      <w:r>
        <w:t xml:space="preserve">            &lt;button onClick={() =&gt; dispatch(decrementQuantity(item.id))}&gt;-&lt;/button&gt;</w:t>
      </w:r>
    </w:p>
    <w:p>
      <w:r>
        <w:t xml:space="preserve">            {item.quantity}</w:t>
      </w:r>
    </w:p>
    <w:p>
      <w:r>
        <w:t xml:space="preserve">            &lt;button onClick={() =&gt; dispatch(incrementQuantity(item.id))}&gt;+&lt;/button&gt;</w:t>
      </w:r>
    </w:p>
    <w:p>
      <w:r>
        <w:t xml:space="preserve">          &lt;/p&gt;</w:t>
      </w:r>
    </w:p>
    <w:p>
      <w:r>
        <w:t xml:space="preserve">          &lt;p&gt;Total: ${item.price * item.quantity}&lt;/p&gt;</w:t>
      </w:r>
    </w:p>
    <w:p>
      <w:r>
        <w:t xml:space="preserve">          &lt;button onClick={() =&gt; dispatch(removeItem(item.id))}&gt;Remove&lt;/button&gt;</w:t>
      </w:r>
    </w:p>
    <w:p>
      <w:r>
        <w:t xml:space="preserve">        &lt;/div&gt;</w:t>
      </w:r>
    </w:p>
    <w:p>
      <w:r>
        <w:t xml:space="preserve">      ))}</w:t>
      </w:r>
    </w:p>
    <w:p>
      <w:r>
        <w:t xml:space="preserve">      &lt;h3&gt;Total Price: ${totalPrice}&lt;/h3&gt;</w:t>
      </w:r>
    </w:p>
    <w:p>
      <w:r>
        <w:t xml:space="preserve">    &lt;/div&gt;</w:t>
      </w:r>
    </w:p>
    <w:p>
      <w:r>
        <w:t xml:space="preserve">  );</w:t>
      </w:r>
    </w:p>
    <w:p>
      <w:r>
        <w:t>};</w:t>
      </w:r>
    </w:p>
    <w:p/>
    <w:p>
      <w:r>
        <w:t>export default Cart;</w:t>
      </w:r>
    </w:p>
    <w:p/>
    <w:p>
      <w:r>
        <w:t>### 7. src/App.js</w:t>
      </w:r>
    </w:p>
    <w:p>
      <w:r>
        <w:t>import React from 'react';</w:t>
      </w:r>
    </w:p>
    <w:p>
      <w:r>
        <w:t>import ProductList from './components/ProductList';</w:t>
      </w:r>
    </w:p>
    <w:p>
      <w:r>
        <w:t>import Cart from './components/Cart';</w:t>
      </w:r>
    </w:p>
    <w:p/>
    <w:p>
      <w:r>
        <w:t>function App() {</w:t>
      </w:r>
    </w:p>
    <w:p>
      <w:r>
        <w:t xml:space="preserve">  return (</w:t>
      </w:r>
    </w:p>
    <w:p>
      <w:r>
        <w:t xml:space="preserve">    &lt;div style={{ display: 'flex', gap: '50px', padding: '20px' }}&gt;</w:t>
      </w:r>
    </w:p>
    <w:p>
      <w:r>
        <w:t xml:space="preserve">      &lt;ProductList /&gt;</w:t>
      </w:r>
    </w:p>
    <w:p>
      <w:r>
        <w:t xml:space="preserve">      &lt;Cart /&gt;</w:t>
      </w:r>
    </w:p>
    <w:p>
      <w:r>
        <w:t xml:space="preserve">    &lt;/div&gt;</w:t>
      </w:r>
    </w:p>
    <w:p>
      <w:r>
        <w:t xml:space="preserve">  );</w:t>
      </w:r>
    </w:p>
    <w:p>
      <w:r>
        <w:t>}</w:t>
      </w:r>
    </w:p>
    <w:p/>
    <w:p>
      <w:r>
        <w:t>export default App;</w:t>
      </w:r>
    </w:p>
    <w:p/>
    <w:p>
      <w:r>
        <w:t>### 8. Basic Styling (Optional)</w:t>
      </w:r>
    </w:p>
    <w:p>
      <w:r>
        <w:t>body { font-family: Arial, sans-serif; }</w:t>
      </w:r>
    </w:p>
    <w:p>
      <w:r>
        <w:t>button { margin: 0 5px; padding: 5px 10px; 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